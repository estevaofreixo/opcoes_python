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</w:p>
    <w:p>
      <w:r>
        <w:t xml:space="preserve"> da ár</w:t>
      </w:r>
    </w:p>
    <w:p>
      <w:r>
        <w:br/>
      </w:r>
    </w:p>
    <w:p>
      <w:r>
        <w:t>ndo algo nov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